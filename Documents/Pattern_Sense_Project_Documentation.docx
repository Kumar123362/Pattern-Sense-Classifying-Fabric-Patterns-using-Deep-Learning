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Pattern Sense: Classifying Fabric Patterns using Deep Learning</w:t>
      </w:r>
    </w:p>
    <w:p>
      <w:pPr>
        <w:pStyle w:val="Heading1"/>
      </w:pPr>
      <w:r>
        <w:t>1. Project Overview</w:t>
      </w:r>
    </w:p>
    <w:p>
      <w:r>
        <w:t>This project automates the classification of fabric patterns (like silk, cotton, etc.) using a deep learning model (ResNet50). It enables users to upload fabric images via a web interface, which the model classifies into one of the predefined categories.</w:t>
      </w:r>
    </w:p>
    <w:p>
      <w:pPr>
        <w:pStyle w:val="Heading1"/>
      </w:pPr>
      <w:r>
        <w:t>2. Project Components</w:t>
      </w:r>
    </w:p>
    <w:p>
      <w:r>
        <w:t>- Model Training (train.py)</w:t>
      </w:r>
    </w:p>
    <w:p>
      <w:r>
        <w:t>- Testing Script (test.py)</w:t>
      </w:r>
    </w:p>
    <w:p>
      <w:r>
        <w:t>- Web Interface with Flask (app.py)</w:t>
      </w:r>
    </w:p>
    <w:p>
      <w:pPr>
        <w:pStyle w:val="Heading1"/>
      </w:pPr>
      <w:r>
        <w:t>3. Dataset Structure</w:t>
      </w:r>
    </w:p>
    <w:p>
      <w:r>
        <w:t>Your dataset is organized into three directories for training, validation, and testing:</w:t>
      </w:r>
    </w:p>
    <w:p/>
    <w:p>
      <w:r>
        <w:t>dataset034/</w:t>
      </w:r>
    </w:p>
    <w:p>
      <w:r>
        <w:t>├── train/</w:t>
      </w:r>
    </w:p>
    <w:p>
      <w:r>
        <w:t>│   ├── cotton/</w:t>
      </w:r>
    </w:p>
    <w:p>
      <w:r>
        <w:t>│   ├── silk/</w:t>
      </w:r>
    </w:p>
    <w:p>
      <w:r>
        <w:t>│   └── ...</w:t>
      </w:r>
    </w:p>
    <w:p>
      <w:r>
        <w:t>├── val/</w:t>
      </w:r>
    </w:p>
    <w:p>
      <w:r>
        <w:t>└── test/</w:t>
      </w:r>
    </w:p>
    <w:p>
      <w:pPr>
        <w:pStyle w:val="Heading1"/>
      </w:pPr>
      <w:r>
        <w:t>4. Model Building &amp; Training (train.py)</w:t>
      </w:r>
    </w:p>
    <w:p>
      <w:r>
        <w:t>Step-by-step:</w:t>
      </w:r>
    </w:p>
    <w:p/>
    <w:p>
      <w:r>
        <w:t>1. Image Preprocessing:</w:t>
      </w:r>
    </w:p>
    <w:p>
      <w:r>
        <w:t>- Used ImageDataGenerator with preprocess_input from ResNet.</w:t>
      </w:r>
    </w:p>
    <w:p>
      <w:r>
        <w:t>- Applied augmentation (rotation, flip, zoom, etc.) to training data.</w:t>
      </w:r>
    </w:p>
    <w:p/>
    <w:p>
      <w:r>
        <w:t>2. Model Architecture:</w:t>
      </w:r>
    </w:p>
    <w:p>
      <w:r>
        <w:t>- Based on ResNet50, with the top layers removed (include_top=False).</w:t>
      </w:r>
    </w:p>
    <w:p>
      <w:r>
        <w:t>- Added custom layers: GlobalAveragePooling2D, Dense(512, ReLU), Dropout(0.5), Dense(num_classes, softmax).</w:t>
      </w:r>
    </w:p>
    <w:p/>
    <w:p>
      <w:r>
        <w:t>3. Training Phases:</w:t>
      </w:r>
    </w:p>
    <w:p>
      <w:r>
        <w:t>- Phase 1: Freeze base layers, train custom layers.</w:t>
      </w:r>
    </w:p>
    <w:p>
      <w:r>
        <w:t>- Phase 2: Unfreeze last 30 ResNet layers and fine-tune.</w:t>
      </w:r>
    </w:p>
    <w:p/>
    <w:p>
      <w:r>
        <w:t>4. Callbacks Used:</w:t>
      </w:r>
    </w:p>
    <w:p>
      <w:r>
        <w:t>- EarlyStopping, ReduceLROnPlateau, ModelCheckpoint</w:t>
      </w:r>
    </w:p>
    <w:p/>
    <w:p>
      <w:r>
        <w:t>5. Model Saving:</w:t>
      </w:r>
    </w:p>
    <w:p>
      <w:r>
        <w:t>- Saved as Model_CNN.h5</w:t>
      </w:r>
    </w:p>
    <w:p/>
    <w:p>
      <w:r>
        <w:t>6. Testing Predictions:</w:t>
      </w:r>
    </w:p>
    <w:p>
      <w:r>
        <w:t>- Printed predictions for 10 test images.</w:t>
      </w:r>
    </w:p>
    <w:p>
      <w:pPr>
        <w:pStyle w:val="Heading1"/>
      </w:pPr>
      <w:r>
        <w:t>5. Image Testing Script (test.py)</w:t>
      </w:r>
    </w:p>
    <w:p>
      <w:r>
        <w:t>Step-by-step:</w:t>
      </w:r>
    </w:p>
    <w:p/>
    <w:p>
      <w:r>
        <w:t>1. Loads trained model fabric_model_resnet50.h5</w:t>
      </w:r>
    </w:p>
    <w:p>
      <w:r>
        <w:t>2. Resizes image to 224x224, rescales it</w:t>
      </w:r>
    </w:p>
    <w:p>
      <w:r>
        <w:t>3. Predicts label and confidence using model</w:t>
      </w:r>
    </w:p>
    <w:p>
      <w:r>
        <w:t>4. Displays prediction using matplotlib</w:t>
      </w:r>
    </w:p>
    <w:p>
      <w:pPr>
        <w:pStyle w:val="Heading1"/>
      </w:pPr>
      <w:r>
        <w:t>6. Flask Web App (app.py)</w:t>
      </w:r>
    </w:p>
    <w:p>
      <w:r>
        <w:t>Step-by-step:</w:t>
      </w:r>
    </w:p>
    <w:p/>
    <w:p>
      <w:r>
        <w:t>1. Flask setup with upload folder 'uploads'</w:t>
      </w:r>
    </w:p>
    <w:p>
      <w:r>
        <w:t>2. Loads trained model fabric_model_resnet50.h5</w:t>
      </w:r>
    </w:p>
    <w:p>
      <w:r>
        <w:t>3. Routes:</w:t>
      </w:r>
    </w:p>
    <w:p>
      <w:r>
        <w:t>- '/' → Home page (index.html)</w:t>
      </w:r>
    </w:p>
    <w:p>
      <w:r>
        <w:t>- '/predict' → Accepts and processes uploaded image</w:t>
      </w:r>
    </w:p>
    <w:p>
      <w:r>
        <w:t>- '/uploads/&lt;filename&gt;' → Serves image</w:t>
      </w:r>
    </w:p>
    <w:p/>
    <w:p>
      <w:r>
        <w:t>4. Image is resized, normalized, and predicted</w:t>
      </w:r>
    </w:p>
    <w:p>
      <w:r>
        <w:t>5. Returns result.html with image, prediction and confidence</w:t>
      </w:r>
    </w:p>
    <w:p>
      <w:pPr>
        <w:pStyle w:val="Heading1"/>
      </w:pPr>
      <w:r>
        <w:t>7. Output Example</w:t>
      </w:r>
    </w:p>
    <w:p>
      <w:r>
        <w:t>Example:</w:t>
      </w:r>
    </w:p>
    <w:p>
      <w:r>
        <w:t>- Predicted Fabric: Silk</w:t>
      </w:r>
    </w:p>
    <w:p>
      <w:r>
        <w:t>- Confidence: 95.87%</w:t>
      </w:r>
    </w:p>
    <w:p>
      <w:r>
        <w:t>- Uploaded image is displayed alongside prediction.</w:t>
      </w:r>
    </w:p>
    <w:p>
      <w:pPr>
        <w:pStyle w:val="Heading1"/>
      </w:pPr>
      <w:r>
        <w:t>8. Technologies Used</w:t>
      </w:r>
    </w:p>
    <w:p>
      <w:r>
        <w:t>| Component      | Technology                |</w:t>
      </w:r>
    </w:p>
    <w:p>
      <w:r>
        <w:t>|----------------|---------------------------|</w:t>
      </w:r>
    </w:p>
    <w:p>
      <w:r>
        <w:t>| Model          | TensorFlow + Keras (ResNet50) |</w:t>
      </w:r>
    </w:p>
    <w:p>
      <w:r>
        <w:t>| Web App        | Flask (Python)            |</w:t>
      </w:r>
    </w:p>
    <w:p>
      <w:r>
        <w:t>| Frontend       | HTML (Templates)          |</w:t>
      </w:r>
    </w:p>
    <w:p>
      <w:r>
        <w:t>| Data Augmentation | ImageDataGenerator     |</w:t>
      </w:r>
    </w:p>
    <w:p>
      <w:r>
        <w:t>| Model Evaluation | Accuracy, Confidence    |</w:t>
      </w:r>
    </w:p>
    <w:p>
      <w:pPr>
        <w:pStyle w:val="Heading1"/>
      </w:pPr>
      <w:r>
        <w:t>9. Deployment Suggestions</w:t>
      </w:r>
    </w:p>
    <w:p>
      <w:r>
        <w:t>Use gunicorn or waitress for production server.</w:t>
      </w:r>
    </w:p>
    <w:p>
      <w:r>
        <w:t>Host on Heroku, Render, or AWS EC2.</w:t>
      </w:r>
    </w:p>
    <w:p>
      <w:r>
        <w:t>Optionally integrate with React or Vue frontend.</w:t>
      </w:r>
    </w:p>
    <w:p>
      <w:pPr>
        <w:pStyle w:val="Heading1"/>
      </w:pPr>
      <w:r>
        <w:t>10. Future Enhancements</w:t>
      </w:r>
    </w:p>
    <w:p>
      <w:r>
        <w:t>- Add webcam capture support</w:t>
      </w:r>
    </w:p>
    <w:p>
      <w:r>
        <w:t>- Include misclassified image analysis</w:t>
      </w:r>
    </w:p>
    <w:p>
      <w:r>
        <w:t>- Add training graphs and model metrics in UI</w:t>
      </w:r>
    </w:p>
    <w:p>
      <w:r>
        <w:t>- Try other architectures like EfficientNet, MobileNet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